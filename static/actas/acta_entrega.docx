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Hola Mundo</w:t>
      </w:r>
    </w:p>
    <w:p>
      <w:r>
        <w:t>Este es un documento de prueba para la conversión a PDF.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